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69EF2" w14:textId="0C544E97" w:rsidR="003A14AC" w:rsidRPr="003A14AC" w:rsidRDefault="00BD58D7" w:rsidP="008617DB">
      <w:pPr>
        <w:pStyle w:val="Title"/>
        <w:jc w:val="center"/>
      </w:pPr>
      <w:r w:rsidRPr="00BD58D7">
        <w:t xml:space="preserve">Howudoin </w:t>
      </w:r>
      <w:r w:rsidR="003A14AC" w:rsidRPr="003A14AC">
        <w:t>Project</w:t>
      </w:r>
      <w:r w:rsidR="003A14AC" w:rsidRPr="003A14AC">
        <w:br/>
        <w:t>Phase I</w:t>
      </w:r>
    </w:p>
    <w:p w14:paraId="65FC39A1" w14:textId="7104B03B" w:rsidR="00593088" w:rsidRPr="00593088" w:rsidRDefault="003A14AC" w:rsidP="008617DB">
      <w:pPr>
        <w:pStyle w:val="Title"/>
        <w:jc w:val="center"/>
      </w:pPr>
      <w:r>
        <w:t>Back-End</w:t>
      </w:r>
      <w:r w:rsidRPr="003A14AC">
        <w:t xml:space="preserve"> Requirements Document</w:t>
      </w:r>
    </w:p>
    <w:p w14:paraId="6E6D0A90" w14:textId="77777777" w:rsidR="00BA6910" w:rsidRDefault="00000000">
      <w:pPr>
        <w:pStyle w:val="Heading1"/>
      </w:pPr>
      <w:r>
        <w:t>1. Introduction</w:t>
      </w:r>
    </w:p>
    <w:p w14:paraId="683B256E" w14:textId="6D30DF28" w:rsidR="00BA6910" w:rsidRDefault="00000000">
      <w:r>
        <w:t xml:space="preserve">This document outlines the requirements for the backend development of a messaging application, similar to WhatsApp, using Spring Boot. </w:t>
      </w:r>
      <w:r w:rsidR="00593088">
        <w:t xml:space="preserve">Name of the project is </w:t>
      </w:r>
      <w:r w:rsidR="00593088" w:rsidRPr="00593088">
        <w:t>Howudoin</w:t>
      </w:r>
      <w:r w:rsidR="00593088">
        <w:t>.</w:t>
      </w:r>
      <w:r w:rsidR="00593088">
        <w:br/>
      </w:r>
      <w:r>
        <w:t>The backend will handle user authentication, friend management,</w:t>
      </w:r>
      <w:r w:rsidR="00702D2C">
        <w:t xml:space="preserve"> group management and </w:t>
      </w:r>
      <w:r>
        <w:t>messaging functionalities.</w:t>
      </w:r>
    </w:p>
    <w:p w14:paraId="4017D530" w14:textId="77777777" w:rsidR="00BA6910" w:rsidRDefault="00000000">
      <w:pPr>
        <w:pStyle w:val="Heading2"/>
      </w:pPr>
      <w:r>
        <w:t>1.1 Purpose</w:t>
      </w:r>
    </w:p>
    <w:p w14:paraId="6D5A5F50" w14:textId="77777777" w:rsidR="00BA6910" w:rsidRDefault="00000000">
      <w:r>
        <w:t>The purpose of this document is to define the functionalities and non-functional requirements for the backend system, which will serve as the foundation for the mobile messaging application.</w:t>
      </w:r>
    </w:p>
    <w:p w14:paraId="3F0767D7" w14:textId="77777777" w:rsidR="00BA6910" w:rsidRDefault="00000000">
      <w:pPr>
        <w:pStyle w:val="Heading2"/>
      </w:pPr>
      <w:r>
        <w:t>1.2 Scope</w:t>
      </w:r>
    </w:p>
    <w:p w14:paraId="1A276C9D" w14:textId="78FB1F1D" w:rsidR="00BA6910" w:rsidRDefault="00000000">
      <w:r>
        <w:t xml:space="preserve">This document focuses on the backend functionalities including user registration, friend requests, and real-time messaging. The backend will be developed using Spring Boot and will interact with a </w:t>
      </w:r>
      <w:r w:rsidR="009B59B9">
        <w:t>NoSQL</w:t>
      </w:r>
      <w:r>
        <w:t xml:space="preserve"> database for data storage.</w:t>
      </w:r>
    </w:p>
    <w:p w14:paraId="757E7DC7" w14:textId="77777777" w:rsidR="00BA6910" w:rsidRDefault="00000000">
      <w:pPr>
        <w:pStyle w:val="Heading1"/>
      </w:pPr>
      <w:r>
        <w:t>2. Functional Requirements</w:t>
      </w:r>
    </w:p>
    <w:p w14:paraId="10AC24B8" w14:textId="1B7EF9A3" w:rsidR="00BA6910" w:rsidRDefault="00000000">
      <w:pPr>
        <w:pStyle w:val="Heading2"/>
      </w:pPr>
      <w:r>
        <w:t>2.1 User Registration and Login</w:t>
      </w:r>
      <w:r w:rsidR="00220313">
        <w:tab/>
      </w:r>
      <w:r w:rsidR="00220313">
        <w:tab/>
      </w:r>
      <w:r w:rsidR="00220313">
        <w:tab/>
      </w:r>
      <w:r w:rsidR="00220313">
        <w:tab/>
      </w:r>
      <w:r w:rsidR="00220313">
        <w:tab/>
      </w:r>
      <w:r w:rsidR="00220313">
        <w:tab/>
        <w:t>( 10 Points )</w:t>
      </w:r>
    </w:p>
    <w:p w14:paraId="37097033" w14:textId="77777777" w:rsidR="00BA6910" w:rsidRDefault="00000000">
      <w:r>
        <w:t>The system will allow users to register and log in using their email and password. JWT-based authentication will be used to secure the login process.</w:t>
      </w:r>
    </w:p>
    <w:p w14:paraId="002227B4" w14:textId="004DA1AC" w:rsidR="00BA6910" w:rsidRDefault="00000000">
      <w:pPr>
        <w:pStyle w:val="Heading2"/>
      </w:pPr>
      <w:r>
        <w:t>2.2 Friend Request System</w:t>
      </w:r>
      <w:r w:rsidR="00220313">
        <w:t xml:space="preserve"> </w:t>
      </w:r>
      <w:r w:rsidR="00220313">
        <w:tab/>
      </w:r>
      <w:r w:rsidR="00220313">
        <w:tab/>
      </w:r>
      <w:r w:rsidR="00220313">
        <w:tab/>
      </w:r>
      <w:r w:rsidR="00220313">
        <w:tab/>
      </w:r>
      <w:r w:rsidR="00220313">
        <w:tab/>
      </w:r>
      <w:r w:rsidR="00220313">
        <w:tab/>
        <w:t>( 20 Points )</w:t>
      </w:r>
    </w:p>
    <w:p w14:paraId="3959C955" w14:textId="77777777" w:rsidR="00BA6910" w:rsidRDefault="00000000">
      <w:r>
        <w:t>Users will be able to send friend requests to each other. Once a request is accepted, users will be able to send messages to their friends.</w:t>
      </w:r>
    </w:p>
    <w:p w14:paraId="448D8A69" w14:textId="2A8FD21E" w:rsidR="00BA6910" w:rsidRDefault="00000000">
      <w:pPr>
        <w:pStyle w:val="Heading2"/>
      </w:pPr>
      <w:r>
        <w:t>2.3 Messaging System</w:t>
      </w:r>
      <w:r w:rsidR="00CA7C2A">
        <w:tab/>
      </w:r>
      <w:r w:rsidR="00CA7C2A">
        <w:tab/>
      </w:r>
      <w:r w:rsidR="00CA7C2A">
        <w:tab/>
      </w:r>
      <w:r w:rsidR="00220313">
        <w:tab/>
      </w:r>
      <w:r w:rsidR="00220313">
        <w:tab/>
      </w:r>
      <w:r w:rsidR="00220313">
        <w:tab/>
      </w:r>
      <w:r w:rsidR="00220313">
        <w:tab/>
        <w:t>( 20 Points )</w:t>
      </w:r>
    </w:p>
    <w:p w14:paraId="05754515" w14:textId="0127EE5B" w:rsidR="00F47638" w:rsidRDefault="00000000">
      <w:r>
        <w:t xml:space="preserve">Users who have accepted each other as friends will be able to send and receive messages. </w:t>
      </w:r>
    </w:p>
    <w:p w14:paraId="7BE102C4" w14:textId="3B9A4029" w:rsidR="00BA6910" w:rsidRDefault="00000000">
      <w:pPr>
        <w:pStyle w:val="Heading2"/>
      </w:pPr>
      <w:r>
        <w:t>2.4 Database Requirements</w:t>
      </w:r>
      <w:r w:rsidR="00220313">
        <w:t xml:space="preserve"> </w:t>
      </w:r>
      <w:r w:rsidR="00220313">
        <w:tab/>
      </w:r>
      <w:r w:rsidR="00220313">
        <w:tab/>
      </w:r>
      <w:r w:rsidR="00220313">
        <w:tab/>
      </w:r>
      <w:r w:rsidR="00220313">
        <w:tab/>
      </w:r>
      <w:r w:rsidR="00220313">
        <w:tab/>
      </w:r>
      <w:r w:rsidR="00220313">
        <w:tab/>
        <w:t xml:space="preserve">( </w:t>
      </w:r>
      <w:r w:rsidR="006F7F1A">
        <w:t>20</w:t>
      </w:r>
      <w:r w:rsidR="00220313">
        <w:t xml:space="preserve"> Points )</w:t>
      </w:r>
    </w:p>
    <w:p w14:paraId="26F3CB43" w14:textId="77777777" w:rsidR="00462FD0" w:rsidRDefault="00462FD0" w:rsidP="00462FD0">
      <w:r>
        <w:t>The backend will use MongoDB as the database to store user, group, and message data. MongoDB’s document-based storage will allow flexible storage of messages, user information, and group data. Collections will include Users, Groups, and Messages.</w:t>
      </w:r>
    </w:p>
    <w:p w14:paraId="329948A9" w14:textId="217CE548" w:rsidR="00513F75" w:rsidRDefault="00513F75" w:rsidP="00513F75">
      <w:pPr>
        <w:pStyle w:val="Heading2"/>
      </w:pPr>
      <w:r>
        <w:lastRenderedPageBreak/>
        <w:t>2.5 Group Creation and Group Messaging</w:t>
      </w:r>
      <w:r w:rsidR="00220313">
        <w:t xml:space="preserve"> </w:t>
      </w:r>
      <w:r w:rsidR="00220313">
        <w:tab/>
      </w:r>
      <w:r w:rsidR="00220313">
        <w:tab/>
      </w:r>
      <w:r w:rsidR="00220313">
        <w:tab/>
      </w:r>
      <w:r w:rsidR="00220313">
        <w:tab/>
        <w:t>( 20 Points )</w:t>
      </w:r>
    </w:p>
    <w:p w14:paraId="0B95332E" w14:textId="110019DC" w:rsidR="00513F75" w:rsidRDefault="00513F75">
      <w:r>
        <w:t>Users will be able to create groups and send messages to all members of a group. Each group will have a unique group ID, and messages sent in the group will be stored in MongoDB, associated with the group ID. Users will be able to view the group members and the message history for the group.</w:t>
      </w:r>
    </w:p>
    <w:p w14:paraId="22B148B0" w14:textId="77777777" w:rsidR="00BA6910" w:rsidRDefault="00000000">
      <w:pPr>
        <w:pStyle w:val="Heading1"/>
      </w:pPr>
      <w:r>
        <w:t>3. Non-Functional Requirements</w:t>
      </w:r>
    </w:p>
    <w:p w14:paraId="063E45AF" w14:textId="5FC18BD7" w:rsidR="00BA6910" w:rsidRDefault="00000000">
      <w:pPr>
        <w:pStyle w:val="Heading2"/>
      </w:pPr>
      <w:r>
        <w:t>3.1 Security</w:t>
      </w:r>
      <w:r w:rsidR="00220313">
        <w:t xml:space="preserve"> </w:t>
      </w:r>
      <w:r w:rsidR="00220313">
        <w:tab/>
      </w:r>
      <w:r w:rsidR="00220313">
        <w:tab/>
      </w:r>
      <w:r w:rsidR="00220313">
        <w:tab/>
      </w:r>
      <w:r w:rsidR="00220313">
        <w:tab/>
      </w:r>
      <w:r w:rsidR="00220313">
        <w:tab/>
      </w:r>
      <w:r w:rsidR="00220313">
        <w:tab/>
      </w:r>
      <w:r w:rsidR="00220313">
        <w:tab/>
      </w:r>
      <w:r w:rsidR="00220313">
        <w:tab/>
      </w:r>
      <w:r w:rsidR="00220313">
        <w:tab/>
        <w:t xml:space="preserve">( </w:t>
      </w:r>
      <w:r w:rsidR="00884E50">
        <w:t>10</w:t>
      </w:r>
      <w:r w:rsidR="00220313">
        <w:t xml:space="preserve"> Points )</w:t>
      </w:r>
    </w:p>
    <w:p w14:paraId="1E040878" w14:textId="77777777" w:rsidR="00BA6910" w:rsidRDefault="00000000">
      <w:r>
        <w:t>The backend must implement proper authentication and authorization mechanisms using JWT tokens.</w:t>
      </w:r>
    </w:p>
    <w:p w14:paraId="5EFC0709" w14:textId="77777777" w:rsidR="00BA6910" w:rsidRDefault="00000000">
      <w:pPr>
        <w:pStyle w:val="Heading1"/>
      </w:pPr>
      <w:r>
        <w:t>4. API Specifications</w:t>
      </w:r>
    </w:p>
    <w:p w14:paraId="05A6BCFD" w14:textId="77777777" w:rsidR="00BA6910" w:rsidRDefault="00000000">
      <w:r>
        <w:t>The backend will expose several REST APIs to support user registration, friend requests, and messaging.</w:t>
      </w:r>
    </w:p>
    <w:p w14:paraId="22BFB238" w14:textId="48B50257" w:rsidR="00DE10E5" w:rsidRDefault="00000000" w:rsidP="00345A67">
      <w:pPr>
        <w:pStyle w:val="Heading2"/>
      </w:pPr>
      <w:r>
        <w:t>4.1 Endpoints and Methods</w:t>
      </w:r>
      <w:r w:rsidR="00345A67">
        <w:br/>
      </w:r>
    </w:p>
    <w:p w14:paraId="336281FA" w14:textId="3D9E581B" w:rsidR="00DE10E5" w:rsidRPr="00345A67" w:rsidRDefault="00DE10E5" w:rsidP="00DE10E5">
      <w:pPr>
        <w:rPr>
          <w:b/>
          <w:bCs/>
        </w:rPr>
      </w:pPr>
      <w:r w:rsidRPr="00345A67">
        <w:rPr>
          <w:b/>
          <w:bCs/>
        </w:rPr>
        <w:t xml:space="preserve">Public </w:t>
      </w:r>
      <w:r w:rsidR="00433FB5" w:rsidRPr="00345A67">
        <w:rPr>
          <w:b/>
          <w:bCs/>
        </w:rPr>
        <w:t>Endpoints</w:t>
      </w:r>
    </w:p>
    <w:p w14:paraId="1792FCDE" w14:textId="77777777" w:rsidR="00B45A0F" w:rsidRDefault="00000000" w:rsidP="00B45A0F">
      <w:pPr>
        <w:pStyle w:val="ListParagraph"/>
        <w:numPr>
          <w:ilvl w:val="0"/>
          <w:numId w:val="12"/>
        </w:numPr>
      </w:pPr>
      <w:r>
        <w:t>POST /register: Register a new user</w:t>
      </w:r>
      <w:r w:rsidR="00271245">
        <w:t xml:space="preserve"> (with name, last name, email, password)</w:t>
      </w:r>
    </w:p>
    <w:p w14:paraId="2D57B8C3" w14:textId="77777777" w:rsidR="00B45A0F" w:rsidRDefault="00000000" w:rsidP="00B45A0F">
      <w:pPr>
        <w:pStyle w:val="ListParagraph"/>
        <w:numPr>
          <w:ilvl w:val="0"/>
          <w:numId w:val="12"/>
        </w:numPr>
      </w:pPr>
      <w:r>
        <w:t>POST /login: Authenticate and login a user</w:t>
      </w:r>
      <w:r w:rsidR="00550EA4">
        <w:t xml:space="preserve"> (with email and password)</w:t>
      </w:r>
    </w:p>
    <w:p w14:paraId="5EB8096B" w14:textId="60DA2EC3" w:rsidR="00DE10E5" w:rsidRPr="00345A67" w:rsidRDefault="00DE10E5" w:rsidP="00DE10E5">
      <w:pPr>
        <w:rPr>
          <w:b/>
          <w:bCs/>
        </w:rPr>
      </w:pPr>
      <w:r w:rsidRPr="00345A67">
        <w:rPr>
          <w:b/>
          <w:bCs/>
        </w:rPr>
        <w:t xml:space="preserve">Secure </w:t>
      </w:r>
      <w:r w:rsidR="00433FB5" w:rsidRPr="00345A67">
        <w:rPr>
          <w:b/>
          <w:bCs/>
        </w:rPr>
        <w:t>Endpoints</w:t>
      </w:r>
    </w:p>
    <w:p w14:paraId="129F9643" w14:textId="77777777" w:rsidR="00B45A0F" w:rsidRDefault="00000000" w:rsidP="00B45A0F">
      <w:pPr>
        <w:pStyle w:val="ListParagraph"/>
        <w:numPr>
          <w:ilvl w:val="0"/>
          <w:numId w:val="12"/>
        </w:numPr>
      </w:pPr>
      <w:r>
        <w:t>POST /friends/add: Send a friend request</w:t>
      </w:r>
    </w:p>
    <w:p w14:paraId="3FA03AD5" w14:textId="77777777" w:rsidR="00B45A0F" w:rsidRDefault="004153BA" w:rsidP="00B45A0F">
      <w:pPr>
        <w:pStyle w:val="ListParagraph"/>
        <w:numPr>
          <w:ilvl w:val="0"/>
          <w:numId w:val="12"/>
        </w:numPr>
      </w:pPr>
      <w:r>
        <w:t>POST /friends/accept: Accept a friend request ( If there is a friend request)</w:t>
      </w:r>
    </w:p>
    <w:p w14:paraId="07AA1162" w14:textId="77777777" w:rsidR="00B45A0F" w:rsidRDefault="00000000" w:rsidP="00B45A0F">
      <w:pPr>
        <w:pStyle w:val="ListParagraph"/>
        <w:numPr>
          <w:ilvl w:val="0"/>
          <w:numId w:val="12"/>
        </w:numPr>
      </w:pPr>
      <w:r>
        <w:t>GET /friends: Retrieve friend list</w:t>
      </w:r>
    </w:p>
    <w:p w14:paraId="257D6933" w14:textId="77777777" w:rsidR="00B45A0F" w:rsidRDefault="00000000" w:rsidP="00B45A0F">
      <w:pPr>
        <w:pStyle w:val="ListParagraph"/>
        <w:numPr>
          <w:ilvl w:val="0"/>
          <w:numId w:val="12"/>
        </w:numPr>
      </w:pPr>
      <w:r>
        <w:t>POST /messages/send: Send a message to a friend</w:t>
      </w:r>
    </w:p>
    <w:p w14:paraId="53BCCD37" w14:textId="2D2953B7" w:rsidR="00BA6910" w:rsidRDefault="00000000" w:rsidP="00B45A0F">
      <w:pPr>
        <w:pStyle w:val="ListParagraph"/>
        <w:numPr>
          <w:ilvl w:val="0"/>
          <w:numId w:val="12"/>
        </w:numPr>
      </w:pPr>
      <w:r>
        <w:t>GET /messages: Retrieve conversation history</w:t>
      </w:r>
    </w:p>
    <w:p w14:paraId="58122C45" w14:textId="144ECD7E" w:rsidR="00B45A0F" w:rsidRDefault="00B45A0F" w:rsidP="00B45A0F">
      <w:pPr>
        <w:pStyle w:val="ListParagraph"/>
        <w:numPr>
          <w:ilvl w:val="0"/>
          <w:numId w:val="12"/>
        </w:numPr>
      </w:pPr>
      <w:r w:rsidRPr="00B45A0F">
        <w:t>POST /groups/create: Creates a new group with a given name and members.</w:t>
      </w:r>
    </w:p>
    <w:p w14:paraId="3AD69D0A" w14:textId="4B2DB4CA" w:rsidR="00B45A0F" w:rsidRDefault="00B45A0F" w:rsidP="00B45A0F">
      <w:pPr>
        <w:pStyle w:val="ListParagraph"/>
        <w:numPr>
          <w:ilvl w:val="0"/>
          <w:numId w:val="12"/>
        </w:numPr>
      </w:pPr>
      <w:r w:rsidRPr="00B45A0F">
        <w:t>POST /groups/:groupId/add-member: Adds a new member to an existing group.</w:t>
      </w:r>
    </w:p>
    <w:p w14:paraId="7122D33F" w14:textId="6F5C7BF7" w:rsidR="00B45A0F" w:rsidRDefault="00B45A0F" w:rsidP="00B45A0F">
      <w:pPr>
        <w:pStyle w:val="ListParagraph"/>
        <w:numPr>
          <w:ilvl w:val="0"/>
          <w:numId w:val="12"/>
        </w:numPr>
      </w:pPr>
      <w:r w:rsidRPr="00B45A0F">
        <w:t>POST /groups/:groupId/send: Sends a message to all members of the specified group.</w:t>
      </w:r>
    </w:p>
    <w:p w14:paraId="1A224758" w14:textId="42A82B60" w:rsidR="00B45A0F" w:rsidRDefault="00B45A0F" w:rsidP="00B45A0F">
      <w:pPr>
        <w:pStyle w:val="ListParagraph"/>
        <w:numPr>
          <w:ilvl w:val="0"/>
          <w:numId w:val="12"/>
        </w:numPr>
      </w:pPr>
      <w:r w:rsidRPr="00B45A0F">
        <w:t>GET /groups/:groupId/messages: Retrieves the message history for the specified group.</w:t>
      </w:r>
    </w:p>
    <w:p w14:paraId="13AC36E9" w14:textId="0E6A2C3E" w:rsidR="00B45A0F" w:rsidRDefault="00B45A0F" w:rsidP="00B45A0F">
      <w:pPr>
        <w:pStyle w:val="ListParagraph"/>
        <w:numPr>
          <w:ilvl w:val="0"/>
          <w:numId w:val="12"/>
        </w:numPr>
      </w:pPr>
      <w:r w:rsidRPr="00B45A0F">
        <w:t>GET /groups/:groupId/members: Retrieves the list of members for the specified group.</w:t>
      </w:r>
    </w:p>
    <w:p w14:paraId="670CCAB0" w14:textId="77777777" w:rsidR="00B45A0F" w:rsidRDefault="00B45A0F"/>
    <w:p w14:paraId="17F93933" w14:textId="1CB51679" w:rsidR="00B45A0F" w:rsidRPr="00956334" w:rsidRDefault="00956334">
      <w:pPr>
        <w:rPr>
          <w:color w:val="FF0000"/>
        </w:rPr>
      </w:pPr>
      <w:r w:rsidRPr="00956334">
        <w:rPr>
          <w:color w:val="FF0000"/>
        </w:rPr>
        <w:t>Project Deadline for Phase I :  Nov 21</w:t>
      </w:r>
      <w:r w:rsidRPr="00956334">
        <w:rPr>
          <w:color w:val="FF0000"/>
          <w:vertAlign w:val="superscript"/>
        </w:rPr>
        <w:t>st</w:t>
      </w:r>
      <w:r w:rsidRPr="00956334">
        <w:rPr>
          <w:color w:val="FF0000"/>
        </w:rPr>
        <w:t xml:space="preserve"> 2024</w:t>
      </w:r>
    </w:p>
    <w:p w14:paraId="618E0D64" w14:textId="4AF8B53F" w:rsidR="00956334" w:rsidRPr="00956334" w:rsidRDefault="00956334" w:rsidP="00956334">
      <w:pPr>
        <w:rPr>
          <w:color w:val="FF0000"/>
        </w:rPr>
      </w:pPr>
      <w:r w:rsidRPr="00956334">
        <w:rPr>
          <w:color w:val="FF0000"/>
        </w:rPr>
        <w:t xml:space="preserve">Project Deadline for Phase II :  </w:t>
      </w:r>
      <w:r w:rsidR="006931C8">
        <w:rPr>
          <w:color w:val="FF0000"/>
        </w:rPr>
        <w:t>Dec</w:t>
      </w:r>
      <w:r w:rsidRPr="00956334">
        <w:rPr>
          <w:color w:val="FF0000"/>
        </w:rPr>
        <w:t xml:space="preserve"> 27</w:t>
      </w:r>
      <w:r w:rsidRPr="00956334">
        <w:rPr>
          <w:color w:val="FF0000"/>
          <w:vertAlign w:val="superscript"/>
        </w:rPr>
        <w:t>th</w:t>
      </w:r>
      <w:r w:rsidRPr="00956334">
        <w:rPr>
          <w:color w:val="FF0000"/>
        </w:rPr>
        <w:t xml:space="preserve"> 2024</w:t>
      </w:r>
    </w:p>
    <w:p w14:paraId="0A11A25A" w14:textId="77777777" w:rsidR="00956334" w:rsidRDefault="00956334"/>
    <w:sectPr w:rsidR="00956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CF685A"/>
    <w:multiLevelType w:val="hybridMultilevel"/>
    <w:tmpl w:val="35403D74"/>
    <w:lvl w:ilvl="0" w:tplc="9D52E9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63FF7"/>
    <w:multiLevelType w:val="hybridMultilevel"/>
    <w:tmpl w:val="6202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D6597"/>
    <w:multiLevelType w:val="hybridMultilevel"/>
    <w:tmpl w:val="5BAE9EC6"/>
    <w:lvl w:ilvl="0" w:tplc="9D52E91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4595435">
    <w:abstractNumId w:val="8"/>
  </w:num>
  <w:num w:numId="2" w16cid:durableId="1220289787">
    <w:abstractNumId w:val="6"/>
  </w:num>
  <w:num w:numId="3" w16cid:durableId="375008646">
    <w:abstractNumId w:val="5"/>
  </w:num>
  <w:num w:numId="4" w16cid:durableId="1283414316">
    <w:abstractNumId w:val="4"/>
  </w:num>
  <w:num w:numId="5" w16cid:durableId="977144391">
    <w:abstractNumId w:val="7"/>
  </w:num>
  <w:num w:numId="6" w16cid:durableId="2784790">
    <w:abstractNumId w:val="3"/>
  </w:num>
  <w:num w:numId="7" w16cid:durableId="1751654151">
    <w:abstractNumId w:val="2"/>
  </w:num>
  <w:num w:numId="8" w16cid:durableId="529270300">
    <w:abstractNumId w:val="1"/>
  </w:num>
  <w:num w:numId="9" w16cid:durableId="650135756">
    <w:abstractNumId w:val="0"/>
  </w:num>
  <w:num w:numId="10" w16cid:durableId="1344354186">
    <w:abstractNumId w:val="10"/>
  </w:num>
  <w:num w:numId="11" w16cid:durableId="174730831">
    <w:abstractNumId w:val="9"/>
  </w:num>
  <w:num w:numId="12" w16cid:durableId="12959405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E90"/>
    <w:rsid w:val="00034616"/>
    <w:rsid w:val="0006063C"/>
    <w:rsid w:val="0015074B"/>
    <w:rsid w:val="00164628"/>
    <w:rsid w:val="00220313"/>
    <w:rsid w:val="002307C2"/>
    <w:rsid w:val="00271245"/>
    <w:rsid w:val="0029639D"/>
    <w:rsid w:val="00326F90"/>
    <w:rsid w:val="00345A67"/>
    <w:rsid w:val="0036564F"/>
    <w:rsid w:val="003A14AC"/>
    <w:rsid w:val="004153BA"/>
    <w:rsid w:val="00433FB5"/>
    <w:rsid w:val="00435323"/>
    <w:rsid w:val="00462FD0"/>
    <w:rsid w:val="004E0241"/>
    <w:rsid w:val="00513F75"/>
    <w:rsid w:val="00535D57"/>
    <w:rsid w:val="00550EA4"/>
    <w:rsid w:val="00593088"/>
    <w:rsid w:val="005F507E"/>
    <w:rsid w:val="006931C8"/>
    <w:rsid w:val="006F7F1A"/>
    <w:rsid w:val="00702D2C"/>
    <w:rsid w:val="008617DB"/>
    <w:rsid w:val="00884E50"/>
    <w:rsid w:val="00956334"/>
    <w:rsid w:val="00997EA2"/>
    <w:rsid w:val="009B59B9"/>
    <w:rsid w:val="00A37462"/>
    <w:rsid w:val="00AA1D8D"/>
    <w:rsid w:val="00AC702D"/>
    <w:rsid w:val="00B45A0F"/>
    <w:rsid w:val="00B47730"/>
    <w:rsid w:val="00B74D15"/>
    <w:rsid w:val="00B97E8C"/>
    <w:rsid w:val="00BA6910"/>
    <w:rsid w:val="00BD2143"/>
    <w:rsid w:val="00BD58D7"/>
    <w:rsid w:val="00C277B4"/>
    <w:rsid w:val="00CA7C2A"/>
    <w:rsid w:val="00CB0664"/>
    <w:rsid w:val="00CB43BF"/>
    <w:rsid w:val="00CF6C5C"/>
    <w:rsid w:val="00D552A1"/>
    <w:rsid w:val="00DE10E5"/>
    <w:rsid w:val="00E465AA"/>
    <w:rsid w:val="00E47925"/>
    <w:rsid w:val="00E64B5A"/>
    <w:rsid w:val="00EE5717"/>
    <w:rsid w:val="00F476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E5575"/>
  <w14:defaultImageDpi w14:val="300"/>
  <w15:docId w15:val="{E686E8A0-4A15-624A-BF76-D661E426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6761">
      <w:bodyDiv w:val="1"/>
      <w:marLeft w:val="0"/>
      <w:marRight w:val="0"/>
      <w:marTop w:val="0"/>
      <w:marBottom w:val="0"/>
      <w:divBdr>
        <w:top w:val="none" w:sz="0" w:space="0" w:color="auto"/>
        <w:left w:val="none" w:sz="0" w:space="0" w:color="auto"/>
        <w:bottom w:val="none" w:sz="0" w:space="0" w:color="auto"/>
        <w:right w:val="none" w:sz="0" w:space="0" w:color="auto"/>
      </w:divBdr>
    </w:div>
    <w:div w:id="1117866743">
      <w:bodyDiv w:val="1"/>
      <w:marLeft w:val="0"/>
      <w:marRight w:val="0"/>
      <w:marTop w:val="0"/>
      <w:marBottom w:val="0"/>
      <w:divBdr>
        <w:top w:val="none" w:sz="0" w:space="0" w:color="auto"/>
        <w:left w:val="none" w:sz="0" w:space="0" w:color="auto"/>
        <w:bottom w:val="none" w:sz="0" w:space="0" w:color="auto"/>
        <w:right w:val="none" w:sz="0" w:space="0" w:color="auto"/>
      </w:divBdr>
    </w:div>
    <w:div w:id="1142699545">
      <w:bodyDiv w:val="1"/>
      <w:marLeft w:val="0"/>
      <w:marRight w:val="0"/>
      <w:marTop w:val="0"/>
      <w:marBottom w:val="0"/>
      <w:divBdr>
        <w:top w:val="none" w:sz="0" w:space="0" w:color="auto"/>
        <w:left w:val="none" w:sz="0" w:space="0" w:color="auto"/>
        <w:bottom w:val="none" w:sz="0" w:space="0" w:color="auto"/>
        <w:right w:val="none" w:sz="0" w:space="0" w:color="auto"/>
      </w:divBdr>
    </w:div>
    <w:div w:id="1406418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Demirelli</cp:lastModifiedBy>
  <cp:revision>64</cp:revision>
  <dcterms:created xsi:type="dcterms:W3CDTF">2013-12-23T23:15:00Z</dcterms:created>
  <dcterms:modified xsi:type="dcterms:W3CDTF">2024-10-17T12:18:00Z</dcterms:modified>
  <cp:category/>
</cp:coreProperties>
</file>