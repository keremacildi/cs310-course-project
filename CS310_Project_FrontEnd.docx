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F96A9" w14:textId="72D94906" w:rsidR="00CC420C" w:rsidRPr="00CC420C" w:rsidRDefault="00DA0CC6" w:rsidP="00CC420C">
      <w:pPr>
        <w:pStyle w:val="Title"/>
        <w:jc w:val="center"/>
      </w:pPr>
      <w:proofErr w:type="spellStart"/>
      <w:r w:rsidRPr="00DA0CC6">
        <w:t>Howudoin</w:t>
      </w:r>
      <w:proofErr w:type="spellEnd"/>
      <w:r w:rsidRPr="00DA0CC6">
        <w:t xml:space="preserve"> Project</w:t>
      </w:r>
      <w:r w:rsidR="00164B9E">
        <w:br/>
        <w:t>Phase I</w:t>
      </w:r>
      <w:r w:rsidR="00861E86">
        <w:t>I</w:t>
      </w:r>
    </w:p>
    <w:p w14:paraId="5FB6BFBF" w14:textId="0C206824" w:rsidR="00CC420C" w:rsidRPr="00CC420C" w:rsidRDefault="00000000" w:rsidP="00F349D4">
      <w:pPr>
        <w:pStyle w:val="Title"/>
        <w:jc w:val="center"/>
      </w:pPr>
      <w:r>
        <w:t>Frontend Requirement</w:t>
      </w:r>
      <w:r w:rsidR="000C7E24">
        <w:t>s</w:t>
      </w:r>
      <w:r>
        <w:t xml:space="preserve"> Document</w:t>
      </w:r>
    </w:p>
    <w:p w14:paraId="0C0BA0DD" w14:textId="77777777" w:rsidR="005D5AEC" w:rsidRDefault="00000000">
      <w:pPr>
        <w:pStyle w:val="Heading1"/>
      </w:pPr>
      <w:r>
        <w:t>1. Introduction</w:t>
      </w:r>
    </w:p>
    <w:p w14:paraId="3526E3A3" w14:textId="77777777" w:rsidR="005D5AEC" w:rsidRDefault="00000000">
      <w:r>
        <w:t>This document outlines the requirements for the frontend development of a messaging application using React Native. The frontend will provide the user interface for features such as registration, friend addition, and messaging.</w:t>
      </w:r>
    </w:p>
    <w:p w14:paraId="2FF7BFE4" w14:textId="77777777" w:rsidR="005D5AEC" w:rsidRDefault="00000000">
      <w:pPr>
        <w:pStyle w:val="Heading2"/>
      </w:pPr>
      <w:r>
        <w:t>1.1 Purpose</w:t>
      </w:r>
    </w:p>
    <w:p w14:paraId="4E895D97" w14:textId="77777777" w:rsidR="005D5AEC" w:rsidRDefault="00000000">
      <w:r>
        <w:t>The purpose of this document is to define the user interface and experience requirements for the mobile application.</w:t>
      </w:r>
    </w:p>
    <w:p w14:paraId="06D83E31" w14:textId="77777777" w:rsidR="005D5AEC" w:rsidRDefault="00000000">
      <w:pPr>
        <w:pStyle w:val="Heading2"/>
      </w:pPr>
      <w:r>
        <w:t>1.2 Scope</w:t>
      </w:r>
    </w:p>
    <w:p w14:paraId="30D68EE1" w14:textId="77777777" w:rsidR="005D5AEC" w:rsidRDefault="00000000">
      <w:r>
        <w:t>This document focuses on the mobile interface, which will interact with the backend services developed in the first phase. The frontend will be developed using React Native and will support both iOS and Android platforms.</w:t>
      </w:r>
    </w:p>
    <w:p w14:paraId="3234269B" w14:textId="77777777" w:rsidR="005D5AEC" w:rsidRDefault="00000000">
      <w:pPr>
        <w:pStyle w:val="Heading1"/>
      </w:pPr>
      <w:r>
        <w:t>2. Functional Requirements</w:t>
      </w:r>
    </w:p>
    <w:p w14:paraId="15B9CC1F" w14:textId="7B4DC1E2" w:rsidR="005D5AEC" w:rsidRDefault="00000000">
      <w:pPr>
        <w:pStyle w:val="Heading2"/>
      </w:pPr>
      <w:r>
        <w:t xml:space="preserve">2.1 User Registration and Login </w:t>
      </w:r>
      <w:r w:rsidR="000C7A45">
        <w:t>Screen</w:t>
      </w:r>
      <w:r w:rsidR="003B5B7B">
        <w:tab/>
      </w:r>
      <w:r w:rsidR="003B5B7B">
        <w:tab/>
      </w:r>
      <w:r w:rsidR="003B5B7B">
        <w:tab/>
      </w:r>
      <w:r w:rsidR="003B5B7B">
        <w:tab/>
      </w:r>
      <w:r w:rsidR="00954421">
        <w:tab/>
      </w:r>
      <w:r w:rsidR="003B5B7B">
        <w:t>(</w:t>
      </w:r>
      <w:r w:rsidR="007C4F10">
        <w:t>1</w:t>
      </w:r>
      <w:r w:rsidR="003B5B7B">
        <w:t>0 Points)</w:t>
      </w:r>
    </w:p>
    <w:p w14:paraId="13D88380" w14:textId="11A2F4E1" w:rsidR="005D5AEC" w:rsidRPr="00DD57B1" w:rsidRDefault="00000000">
      <w:pPr>
        <w:rPr>
          <w:lang w:val="en-TR"/>
        </w:rPr>
      </w:pPr>
      <w:r>
        <w:t>The application will have a registration form that allows users to sign up with their email and password. There will also be a login screen for existing users.</w:t>
      </w:r>
      <w:r w:rsidR="00613673">
        <w:t xml:space="preserve"> </w:t>
      </w:r>
      <w:r w:rsidR="00DD57B1">
        <w:br/>
        <w:t>****</w:t>
      </w:r>
      <w:r w:rsidR="00DD57B1" w:rsidRPr="00DD57B1">
        <w:rPr>
          <w:rFonts w:ascii=".AppleSystemUIFont" w:eastAsia="Times New Roman" w:hAnsi=".AppleSystemUIFont" w:cs="Times New Roman"/>
          <w:color w:val="0E0E0E"/>
          <w:sz w:val="21"/>
          <w:szCs w:val="21"/>
          <w:lang w:val="en-TR"/>
        </w:rPr>
        <w:t xml:space="preserve"> </w:t>
      </w:r>
      <w:r w:rsidR="00DD57B1" w:rsidRPr="00DD57B1">
        <w:rPr>
          <w:b/>
          <w:bCs/>
          <w:u w:val="single"/>
          <w:lang w:val="en-TR"/>
        </w:rPr>
        <w:t>Important:</w:t>
      </w:r>
      <w:r w:rsidR="00DD57B1" w:rsidRPr="00DD57B1">
        <w:rPr>
          <w:lang w:val="en-TR"/>
        </w:rPr>
        <w:t xml:space="preserve"> A JWT token will be issued</w:t>
      </w:r>
      <w:r w:rsidR="00DD57B1">
        <w:rPr>
          <w:lang w:val="en-TR"/>
        </w:rPr>
        <w:t xml:space="preserve"> and received</w:t>
      </w:r>
      <w:r w:rsidR="00DD57B1" w:rsidRPr="00DD57B1">
        <w:rPr>
          <w:lang w:val="en-TR"/>
        </w:rPr>
        <w:t xml:space="preserve"> upon successful login</w:t>
      </w:r>
      <w:r w:rsidR="00DD57B1">
        <w:rPr>
          <w:lang w:val="en-TR"/>
        </w:rPr>
        <w:t xml:space="preserve">. This token </w:t>
      </w:r>
      <w:r w:rsidR="00DD57B1" w:rsidRPr="00DD57B1">
        <w:rPr>
          <w:lang w:val="en-TR"/>
        </w:rPr>
        <w:t>must be included in all subsequent requests.</w:t>
      </w:r>
      <w:r w:rsidR="00DD57B1">
        <w:rPr>
          <w:lang w:val="en-TR"/>
        </w:rPr>
        <w:t xml:space="preserve"> </w:t>
      </w:r>
    </w:p>
    <w:p w14:paraId="74398EDA" w14:textId="6A76A3EA" w:rsidR="005D5AEC" w:rsidRDefault="00000000">
      <w:pPr>
        <w:pStyle w:val="Heading2"/>
      </w:pPr>
      <w:r>
        <w:t xml:space="preserve">2.2 Friend Request </w:t>
      </w:r>
      <w:r w:rsidR="00EB6275">
        <w:t>Screen</w:t>
      </w:r>
      <w:r w:rsidR="003B5B7B">
        <w:tab/>
      </w:r>
      <w:r w:rsidR="003B5B7B">
        <w:tab/>
      </w:r>
      <w:r w:rsidR="003B5B7B">
        <w:tab/>
      </w:r>
      <w:r w:rsidR="003B5B7B">
        <w:tab/>
      </w:r>
      <w:r w:rsidR="003B5B7B">
        <w:tab/>
      </w:r>
      <w:r w:rsidR="003B5B7B">
        <w:tab/>
      </w:r>
      <w:r w:rsidR="00954421">
        <w:tab/>
      </w:r>
      <w:r w:rsidR="003B5B7B">
        <w:t>(</w:t>
      </w:r>
      <w:r w:rsidR="00F425C3">
        <w:t>1</w:t>
      </w:r>
      <w:r w:rsidR="003B5B7B">
        <w:t>0 Points)</w:t>
      </w:r>
    </w:p>
    <w:p w14:paraId="5F2A3ABA" w14:textId="3909D270" w:rsidR="005D5AEC" w:rsidRDefault="00000000">
      <w:r>
        <w:t>Users will be able to search for other users and send friend requests. The status of the friend request will be displayed on the user interface.</w:t>
      </w:r>
      <w:r w:rsidR="00231094">
        <w:t xml:space="preserve"> </w:t>
      </w:r>
    </w:p>
    <w:p w14:paraId="34C545FD" w14:textId="28E703C5" w:rsidR="00F425C3" w:rsidRDefault="00F425C3" w:rsidP="00F425C3">
      <w:pPr>
        <w:pStyle w:val="Heading2"/>
      </w:pPr>
      <w:r>
        <w:t>2.3 Show Friends</w:t>
      </w:r>
      <w:r w:rsidR="00FD1326">
        <w:t xml:space="preserve"> List</w:t>
      </w:r>
      <w:r>
        <w:t xml:space="preserve"> Screen</w:t>
      </w:r>
      <w:r>
        <w:tab/>
      </w:r>
      <w:r>
        <w:tab/>
      </w:r>
      <w:r>
        <w:tab/>
      </w:r>
      <w:r>
        <w:tab/>
      </w:r>
      <w:r>
        <w:tab/>
      </w:r>
      <w:r>
        <w:tab/>
        <w:t>(10 Points)</w:t>
      </w:r>
    </w:p>
    <w:p w14:paraId="641F2ED0" w14:textId="65030010" w:rsidR="00F425C3" w:rsidRDefault="00F425C3">
      <w:r>
        <w:t>Users will be able to search for other users and send friend requests. The status of the friend request will be displayed on the user interface.</w:t>
      </w:r>
    </w:p>
    <w:p w14:paraId="721BE33C" w14:textId="3312BA07" w:rsidR="005D5AEC" w:rsidRDefault="00000000">
      <w:pPr>
        <w:pStyle w:val="Heading2"/>
      </w:pPr>
      <w:r>
        <w:t>2.</w:t>
      </w:r>
      <w:r w:rsidR="00F425C3">
        <w:t>4</w:t>
      </w:r>
      <w:r>
        <w:t xml:space="preserve"> </w:t>
      </w:r>
      <w:r w:rsidR="00C71AD5">
        <w:t xml:space="preserve">Friend </w:t>
      </w:r>
      <w:r>
        <w:t xml:space="preserve">Messaging </w:t>
      </w:r>
      <w:r w:rsidR="00BF0AD9">
        <w:t>Screen</w:t>
      </w:r>
      <w:r w:rsidR="003B5B7B">
        <w:tab/>
      </w:r>
      <w:r w:rsidR="003B5B7B">
        <w:tab/>
      </w:r>
      <w:r w:rsidR="003B5B7B">
        <w:tab/>
      </w:r>
      <w:r w:rsidR="003B5B7B">
        <w:tab/>
      </w:r>
      <w:r w:rsidR="003B5B7B">
        <w:tab/>
      </w:r>
      <w:r w:rsidR="003B5B7B">
        <w:tab/>
        <w:t>(20 Points)</w:t>
      </w:r>
    </w:p>
    <w:p w14:paraId="32E963B1" w14:textId="77777777" w:rsidR="005D5AEC" w:rsidRDefault="00000000">
      <w:r>
        <w:t>Once users have added each other as friends, they will be able to send messages through a chat interface. The interface will update in real-time as new messages are received.</w:t>
      </w:r>
    </w:p>
    <w:p w14:paraId="5D58839E" w14:textId="566A2850" w:rsidR="002F1A26" w:rsidRDefault="002F1A26" w:rsidP="002F1A26">
      <w:pPr>
        <w:pStyle w:val="Heading2"/>
      </w:pPr>
      <w:r>
        <w:t>2.</w:t>
      </w:r>
      <w:r w:rsidR="00F425C3">
        <w:t>5</w:t>
      </w:r>
      <w:r>
        <w:t xml:space="preserve"> Group Creation</w:t>
      </w:r>
      <w:r w:rsidR="00C46AFB">
        <w:tab/>
      </w:r>
      <w:r w:rsidR="00C46AFB">
        <w:tab/>
      </w:r>
      <w:r w:rsidR="00C46AFB">
        <w:tab/>
      </w:r>
      <w:r w:rsidR="00937FFC">
        <w:tab/>
      </w:r>
      <w:r w:rsidR="00937FFC">
        <w:tab/>
      </w:r>
      <w:r w:rsidR="00937FFC">
        <w:tab/>
      </w:r>
      <w:r w:rsidR="00937FFC">
        <w:tab/>
      </w:r>
      <w:r w:rsidR="003B5B7B">
        <w:tab/>
        <w:t>(</w:t>
      </w:r>
      <w:r w:rsidR="00C46AFB">
        <w:t>10</w:t>
      </w:r>
      <w:r w:rsidR="003B5B7B">
        <w:t xml:space="preserve"> Points)</w:t>
      </w:r>
    </w:p>
    <w:p w14:paraId="7EC0B48A" w14:textId="77777777" w:rsidR="00937FFC" w:rsidRDefault="00937FFC" w:rsidP="00937FFC">
      <w:r>
        <w:t xml:space="preserve">User will be able to create new group with a name and add </w:t>
      </w:r>
      <w:r w:rsidR="002F1A26">
        <w:t>members</w:t>
      </w:r>
      <w:r>
        <w:t xml:space="preserve"> from his/her friends</w:t>
      </w:r>
      <w:r w:rsidR="002F1A26">
        <w:t xml:space="preserve">. </w:t>
      </w:r>
    </w:p>
    <w:p w14:paraId="0FF71227" w14:textId="1B878ECC" w:rsidR="00937FFC" w:rsidRDefault="00937FFC" w:rsidP="00843A27">
      <w:pPr>
        <w:pStyle w:val="Heading2"/>
      </w:pPr>
      <w:r>
        <w:lastRenderedPageBreak/>
        <w:t>2.</w:t>
      </w:r>
      <w:r w:rsidR="0096759B">
        <w:t>6</w:t>
      </w:r>
      <w:r>
        <w:t xml:space="preserve"> Show Group</w:t>
      </w:r>
      <w:r w:rsidR="0096759B">
        <w:t xml:space="preserve"> List</w:t>
      </w:r>
      <w:r>
        <w:tab/>
      </w:r>
      <w:r>
        <w:tab/>
      </w:r>
      <w:r>
        <w:tab/>
      </w:r>
      <w:r>
        <w:tab/>
      </w:r>
      <w:r>
        <w:tab/>
      </w:r>
      <w:r>
        <w:tab/>
      </w:r>
      <w:r>
        <w:tab/>
      </w:r>
      <w:r>
        <w:tab/>
        <w:t>(</w:t>
      </w:r>
      <w:r>
        <w:t>10</w:t>
      </w:r>
      <w:r>
        <w:t xml:space="preserve"> Points)</w:t>
      </w:r>
      <w:r>
        <w:br/>
      </w:r>
      <w:r w:rsidRPr="00657FEB">
        <w:rPr>
          <w:rFonts w:asciiTheme="minorHAnsi" w:eastAsiaTheme="minorEastAsia" w:hAnsiTheme="minorHAnsi" w:cstheme="minorBidi"/>
          <w:b w:val="0"/>
          <w:bCs w:val="0"/>
          <w:color w:val="auto"/>
          <w:sz w:val="22"/>
          <w:szCs w:val="22"/>
        </w:rPr>
        <w:t>All groups the user is part of will be listed</w:t>
      </w:r>
      <w:r w:rsidRPr="00657FEB">
        <w:rPr>
          <w:rFonts w:asciiTheme="minorHAnsi" w:eastAsiaTheme="minorEastAsia" w:hAnsiTheme="minorHAnsi" w:cstheme="minorBidi"/>
          <w:b w:val="0"/>
          <w:bCs w:val="0"/>
          <w:color w:val="auto"/>
          <w:sz w:val="22"/>
          <w:szCs w:val="22"/>
        </w:rPr>
        <w:t xml:space="preserve"> in the groups screen</w:t>
      </w:r>
    </w:p>
    <w:p w14:paraId="40D9DF32" w14:textId="7292645F" w:rsidR="00843A27" w:rsidRDefault="00843A27" w:rsidP="007C4F10">
      <w:pPr>
        <w:pStyle w:val="Heading2"/>
      </w:pPr>
      <w:r>
        <w:t>2.</w:t>
      </w:r>
      <w:r w:rsidR="006700C8">
        <w:t>7</w:t>
      </w:r>
      <w:r>
        <w:t xml:space="preserve"> Show Group </w:t>
      </w:r>
      <w:r>
        <w:t>Details</w:t>
      </w:r>
      <w:r>
        <w:tab/>
      </w:r>
      <w:r>
        <w:tab/>
      </w:r>
      <w:r>
        <w:tab/>
      </w:r>
      <w:r>
        <w:tab/>
      </w:r>
      <w:r>
        <w:tab/>
      </w:r>
      <w:r>
        <w:tab/>
      </w:r>
      <w:r>
        <w:tab/>
        <w:t>(10 Points)</w:t>
      </w:r>
      <w:r>
        <w:br/>
      </w:r>
      <w:r w:rsidR="00FC55A6">
        <w:rPr>
          <w:rFonts w:asciiTheme="minorHAnsi" w:eastAsiaTheme="minorEastAsia" w:hAnsiTheme="minorHAnsi" w:cstheme="minorBidi"/>
          <w:b w:val="0"/>
          <w:bCs w:val="0"/>
          <w:color w:val="auto"/>
          <w:sz w:val="22"/>
          <w:szCs w:val="22"/>
        </w:rPr>
        <w:t xml:space="preserve">When a group </w:t>
      </w:r>
      <w:r w:rsidR="006A60C4">
        <w:rPr>
          <w:rFonts w:asciiTheme="minorHAnsi" w:eastAsiaTheme="minorEastAsia" w:hAnsiTheme="minorHAnsi" w:cstheme="minorBidi"/>
          <w:b w:val="0"/>
          <w:bCs w:val="0"/>
          <w:color w:val="auto"/>
          <w:sz w:val="22"/>
          <w:szCs w:val="22"/>
        </w:rPr>
        <w:t>selected from group list, g</w:t>
      </w:r>
      <w:r w:rsidR="00FC55A6">
        <w:rPr>
          <w:rFonts w:asciiTheme="minorHAnsi" w:eastAsiaTheme="minorEastAsia" w:hAnsiTheme="minorHAnsi" w:cstheme="minorBidi"/>
          <w:b w:val="0"/>
          <w:bCs w:val="0"/>
          <w:color w:val="auto"/>
          <w:sz w:val="22"/>
          <w:szCs w:val="22"/>
        </w:rPr>
        <w:t xml:space="preserve">roup </w:t>
      </w:r>
      <w:r w:rsidR="006A60C4">
        <w:rPr>
          <w:rFonts w:asciiTheme="minorHAnsi" w:eastAsiaTheme="minorEastAsia" w:hAnsiTheme="minorHAnsi" w:cstheme="minorBidi"/>
          <w:b w:val="0"/>
          <w:bCs w:val="0"/>
          <w:color w:val="auto"/>
          <w:sz w:val="22"/>
          <w:szCs w:val="22"/>
        </w:rPr>
        <w:t xml:space="preserve">name, creatin time and all </w:t>
      </w:r>
      <w:r w:rsidR="00FC55A6">
        <w:rPr>
          <w:rFonts w:asciiTheme="minorHAnsi" w:eastAsiaTheme="minorEastAsia" w:hAnsiTheme="minorHAnsi" w:cstheme="minorBidi"/>
          <w:b w:val="0"/>
          <w:bCs w:val="0"/>
          <w:color w:val="auto"/>
          <w:sz w:val="22"/>
          <w:szCs w:val="22"/>
        </w:rPr>
        <w:t>members will be listed in the group details screen.</w:t>
      </w:r>
    </w:p>
    <w:p w14:paraId="071D5E39" w14:textId="22B569D2" w:rsidR="00937FFC" w:rsidRDefault="00937FFC" w:rsidP="00937FFC">
      <w:pPr>
        <w:pStyle w:val="Heading2"/>
      </w:pPr>
      <w:r>
        <w:t>2.</w:t>
      </w:r>
      <w:r w:rsidR="006700C8">
        <w:t>8</w:t>
      </w:r>
      <w:r>
        <w:t xml:space="preserve"> Group Messaging</w:t>
      </w:r>
      <w:r>
        <w:tab/>
      </w:r>
      <w:r>
        <w:tab/>
      </w:r>
      <w:r>
        <w:tab/>
      </w:r>
      <w:r>
        <w:tab/>
      </w:r>
      <w:r>
        <w:tab/>
      </w:r>
      <w:r>
        <w:tab/>
      </w:r>
      <w:r>
        <w:tab/>
        <w:t>(20 Points)</w:t>
      </w:r>
    </w:p>
    <w:p w14:paraId="058CD6E9" w14:textId="2D3272B5" w:rsidR="00937FFC" w:rsidRDefault="00937FFC">
      <w:r>
        <w:t>Messages will be displayed as they are sent to the group. The app will fetch the group message history when the group chat is opened.</w:t>
      </w:r>
    </w:p>
    <w:p w14:paraId="2D4825C3" w14:textId="77777777" w:rsidR="005D5AEC" w:rsidRDefault="00000000">
      <w:pPr>
        <w:pStyle w:val="Heading1"/>
      </w:pPr>
      <w:r>
        <w:t>3. Non-Functional Requirements</w:t>
      </w:r>
    </w:p>
    <w:p w14:paraId="43DD7D89" w14:textId="445CD417" w:rsidR="005D5AEC" w:rsidRDefault="00000000">
      <w:pPr>
        <w:pStyle w:val="Heading2"/>
      </w:pPr>
      <w:r>
        <w:t>3.1 User Experience</w:t>
      </w:r>
      <w:r w:rsidR="003B5B7B">
        <w:tab/>
      </w:r>
      <w:r w:rsidR="003B5B7B">
        <w:tab/>
      </w:r>
      <w:r w:rsidR="003B5B7B">
        <w:tab/>
      </w:r>
      <w:r w:rsidR="003B5B7B">
        <w:tab/>
      </w:r>
      <w:r w:rsidR="003B5B7B">
        <w:tab/>
      </w:r>
      <w:r w:rsidR="003B5B7B">
        <w:tab/>
      </w:r>
      <w:r w:rsidR="003B5B7B">
        <w:tab/>
      </w:r>
      <w:r w:rsidR="003B5B7B">
        <w:tab/>
      </w:r>
    </w:p>
    <w:p w14:paraId="2325C67D" w14:textId="77777777" w:rsidR="005D5AEC" w:rsidRDefault="00000000">
      <w:r>
        <w:t>The app should provide a smooth and intuitive user experience, with easy navigation and fast response times.</w:t>
      </w:r>
    </w:p>
    <w:p w14:paraId="2562D57F" w14:textId="77777777" w:rsidR="005D5AEC" w:rsidRDefault="00000000">
      <w:pPr>
        <w:pStyle w:val="Heading1"/>
      </w:pPr>
      <w:r>
        <w:t>4. UI/UX Requirements</w:t>
      </w:r>
    </w:p>
    <w:p w14:paraId="5BA536C3" w14:textId="77777777" w:rsidR="005D5AEC" w:rsidRDefault="00000000">
      <w:r>
        <w:t>The user interface should be simple and clean, with well-organized screens for each feature. The app should include navigation between the main screens such as login, friend list, and chat.</w:t>
      </w:r>
    </w:p>
    <w:p w14:paraId="6C32B792" w14:textId="77777777" w:rsidR="005D5AEC" w:rsidRDefault="00000000">
      <w:pPr>
        <w:pStyle w:val="Heading2"/>
      </w:pPr>
      <w:r>
        <w:t>4.1 Screen Design Mockups</w:t>
      </w:r>
    </w:p>
    <w:p w14:paraId="70B948FB" w14:textId="77777777" w:rsidR="005D5AEC" w:rsidRDefault="00000000">
      <w:r>
        <w:t>Screens should be designed to fit both Android and iOS devices.</w:t>
      </w:r>
    </w:p>
    <w:p w14:paraId="0F31C96F" w14:textId="77777777" w:rsidR="005D5AEC" w:rsidRDefault="00000000">
      <w:pPr>
        <w:pStyle w:val="Heading2"/>
      </w:pPr>
      <w:r>
        <w:t>4.2 Navigation Flow</w:t>
      </w:r>
    </w:p>
    <w:p w14:paraId="040971BB" w14:textId="58B71A72" w:rsidR="005D5AEC" w:rsidRDefault="00000000">
      <w:r>
        <w:t>The app should include a clear flow between screens</w:t>
      </w:r>
      <w:r w:rsidR="00AF5072">
        <w:t>.</w:t>
      </w:r>
    </w:p>
    <w:p w14:paraId="795CD491" w14:textId="77777777" w:rsidR="005D5AEC" w:rsidRDefault="00000000">
      <w:pPr>
        <w:pStyle w:val="Heading1"/>
      </w:pPr>
      <w:r>
        <w:t>5. Integration with Backend</w:t>
      </w:r>
    </w:p>
    <w:p w14:paraId="7953C35F" w14:textId="77777777" w:rsidR="005D5AEC" w:rsidRDefault="00000000">
      <w:pPr>
        <w:pStyle w:val="Heading2"/>
      </w:pPr>
      <w:r>
        <w:t>5.1 API Calls</w:t>
      </w:r>
    </w:p>
    <w:p w14:paraId="1D7B07BA" w14:textId="16E0EB70" w:rsidR="005D5AEC" w:rsidRDefault="00000000">
      <w:r>
        <w:t>The frontend will make API calls to the backend to support registration, login, friend requests,</w:t>
      </w:r>
      <w:r w:rsidR="00C7735A">
        <w:t xml:space="preserve"> group management</w:t>
      </w:r>
      <w:r w:rsidR="00096A0F">
        <w:t>,</w:t>
      </w:r>
      <w:r>
        <w:t xml:space="preserve"> and messaging.</w:t>
      </w:r>
    </w:p>
    <w:p w14:paraId="13E439EC" w14:textId="77777777" w:rsidR="005D5AEC" w:rsidRDefault="00000000">
      <w:pPr>
        <w:pStyle w:val="Heading2"/>
      </w:pPr>
      <w:r>
        <w:t>5.2 Authentication with JWT</w:t>
      </w:r>
    </w:p>
    <w:p w14:paraId="358ED3EC" w14:textId="77777777" w:rsidR="005D5AEC" w:rsidRDefault="00000000">
      <w:r>
        <w:t>JWT tokens received from the backend upon login will be used to authenticate further API requests.</w:t>
      </w:r>
    </w:p>
    <w:p w14:paraId="7E6522EC" w14:textId="77777777" w:rsidR="003C3CD5" w:rsidRDefault="003C3CD5"/>
    <w:p w14:paraId="713FEAD8" w14:textId="77777777" w:rsidR="003C3CD5" w:rsidRDefault="003C3CD5"/>
    <w:p w14:paraId="6C648F6C" w14:textId="77777777" w:rsidR="003C3CD5" w:rsidRPr="00956334" w:rsidRDefault="003C3CD5" w:rsidP="003C3CD5">
      <w:pPr>
        <w:rPr>
          <w:color w:val="FF0000"/>
        </w:rPr>
      </w:pPr>
      <w:r w:rsidRPr="00956334">
        <w:rPr>
          <w:color w:val="FF0000"/>
        </w:rPr>
        <w:t>Project Deadline for Phase I :  Nov 21</w:t>
      </w:r>
      <w:r w:rsidRPr="00956334">
        <w:rPr>
          <w:color w:val="FF0000"/>
          <w:vertAlign w:val="superscript"/>
        </w:rPr>
        <w:t>st</w:t>
      </w:r>
      <w:r w:rsidRPr="00956334">
        <w:rPr>
          <w:color w:val="FF0000"/>
        </w:rPr>
        <w:t xml:space="preserve"> 2024</w:t>
      </w:r>
    </w:p>
    <w:p w14:paraId="68DF0969" w14:textId="4C3628A2" w:rsidR="003C3CD5" w:rsidRPr="00956334" w:rsidRDefault="003C3CD5" w:rsidP="003C3CD5">
      <w:pPr>
        <w:rPr>
          <w:color w:val="FF0000"/>
        </w:rPr>
      </w:pPr>
      <w:r w:rsidRPr="00956334">
        <w:rPr>
          <w:color w:val="FF0000"/>
        </w:rPr>
        <w:t xml:space="preserve">Project Deadline for Phase II :  </w:t>
      </w:r>
      <w:r>
        <w:rPr>
          <w:color w:val="FF0000"/>
        </w:rPr>
        <w:t>Dec</w:t>
      </w:r>
      <w:r w:rsidRPr="00956334">
        <w:rPr>
          <w:color w:val="FF0000"/>
        </w:rPr>
        <w:t xml:space="preserve"> 27</w:t>
      </w:r>
      <w:r w:rsidRPr="00956334">
        <w:rPr>
          <w:color w:val="FF0000"/>
          <w:vertAlign w:val="superscript"/>
        </w:rPr>
        <w:t>th</w:t>
      </w:r>
      <w:r w:rsidRPr="00956334">
        <w:rPr>
          <w:color w:val="FF0000"/>
        </w:rPr>
        <w:t xml:space="preserve"> 2024</w:t>
      </w:r>
    </w:p>
    <w:p w14:paraId="63AC8483" w14:textId="77777777" w:rsidR="003C3CD5" w:rsidRDefault="003C3CD5"/>
    <w:sectPr w:rsidR="003C3CD5" w:rsidSect="00E70215">
      <w:pgSz w:w="12240" w:h="15840"/>
      <w:pgMar w:top="1062" w:right="1800" w:bottom="4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8478188">
    <w:abstractNumId w:val="8"/>
  </w:num>
  <w:num w:numId="2" w16cid:durableId="1906379829">
    <w:abstractNumId w:val="6"/>
  </w:num>
  <w:num w:numId="3" w16cid:durableId="1449544858">
    <w:abstractNumId w:val="5"/>
  </w:num>
  <w:num w:numId="4" w16cid:durableId="591281872">
    <w:abstractNumId w:val="4"/>
  </w:num>
  <w:num w:numId="5" w16cid:durableId="508643830">
    <w:abstractNumId w:val="7"/>
  </w:num>
  <w:num w:numId="6" w16cid:durableId="2045053311">
    <w:abstractNumId w:val="3"/>
  </w:num>
  <w:num w:numId="7" w16cid:durableId="1089693185">
    <w:abstractNumId w:val="2"/>
  </w:num>
  <w:num w:numId="8" w16cid:durableId="1072436252">
    <w:abstractNumId w:val="1"/>
  </w:num>
  <w:num w:numId="9" w16cid:durableId="176961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08C"/>
    <w:rsid w:val="0006063C"/>
    <w:rsid w:val="00096A0F"/>
    <w:rsid w:val="000C7A45"/>
    <w:rsid w:val="000C7E24"/>
    <w:rsid w:val="0015074B"/>
    <w:rsid w:val="00164B9E"/>
    <w:rsid w:val="001D4FB3"/>
    <w:rsid w:val="00231094"/>
    <w:rsid w:val="0029639D"/>
    <w:rsid w:val="002F1A26"/>
    <w:rsid w:val="00326F90"/>
    <w:rsid w:val="0033109B"/>
    <w:rsid w:val="003B5B7B"/>
    <w:rsid w:val="003C3CD5"/>
    <w:rsid w:val="003E0472"/>
    <w:rsid w:val="00435323"/>
    <w:rsid w:val="004B52E7"/>
    <w:rsid w:val="005D5AEC"/>
    <w:rsid w:val="00613673"/>
    <w:rsid w:val="00652DBA"/>
    <w:rsid w:val="00657FEB"/>
    <w:rsid w:val="006700C8"/>
    <w:rsid w:val="006816AC"/>
    <w:rsid w:val="006A60C4"/>
    <w:rsid w:val="006B56D1"/>
    <w:rsid w:val="006D57D1"/>
    <w:rsid w:val="007C4F10"/>
    <w:rsid w:val="007F26F7"/>
    <w:rsid w:val="008216F5"/>
    <w:rsid w:val="00843A27"/>
    <w:rsid w:val="00861E86"/>
    <w:rsid w:val="00937FFC"/>
    <w:rsid w:val="00954421"/>
    <w:rsid w:val="0096759B"/>
    <w:rsid w:val="00A70D84"/>
    <w:rsid w:val="00AA1D8D"/>
    <w:rsid w:val="00AD6E21"/>
    <w:rsid w:val="00AF5072"/>
    <w:rsid w:val="00B45002"/>
    <w:rsid w:val="00B47730"/>
    <w:rsid w:val="00BF0AD9"/>
    <w:rsid w:val="00C46AFB"/>
    <w:rsid w:val="00C71AD5"/>
    <w:rsid w:val="00C7735A"/>
    <w:rsid w:val="00CB0664"/>
    <w:rsid w:val="00CC420C"/>
    <w:rsid w:val="00CE6328"/>
    <w:rsid w:val="00D2568C"/>
    <w:rsid w:val="00DA0CC6"/>
    <w:rsid w:val="00DA3392"/>
    <w:rsid w:val="00DD57B1"/>
    <w:rsid w:val="00E70215"/>
    <w:rsid w:val="00EB6275"/>
    <w:rsid w:val="00EE620B"/>
    <w:rsid w:val="00F349D4"/>
    <w:rsid w:val="00F425C3"/>
    <w:rsid w:val="00FC55A6"/>
    <w:rsid w:val="00FC693F"/>
    <w:rsid w:val="00FD1326"/>
    <w:rsid w:val="00FF4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896B6"/>
  <w14:defaultImageDpi w14:val="300"/>
  <w15:docId w15:val="{5C3E8D1B-C769-2B4F-9642-ACF050EE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1448">
      <w:bodyDiv w:val="1"/>
      <w:marLeft w:val="0"/>
      <w:marRight w:val="0"/>
      <w:marTop w:val="0"/>
      <w:marBottom w:val="0"/>
      <w:divBdr>
        <w:top w:val="none" w:sz="0" w:space="0" w:color="auto"/>
        <w:left w:val="none" w:sz="0" w:space="0" w:color="auto"/>
        <w:bottom w:val="none" w:sz="0" w:space="0" w:color="auto"/>
        <w:right w:val="none" w:sz="0" w:space="0" w:color="auto"/>
      </w:divBdr>
    </w:div>
    <w:div w:id="892815427">
      <w:bodyDiv w:val="1"/>
      <w:marLeft w:val="0"/>
      <w:marRight w:val="0"/>
      <w:marTop w:val="0"/>
      <w:marBottom w:val="0"/>
      <w:divBdr>
        <w:top w:val="none" w:sz="0" w:space="0" w:color="auto"/>
        <w:left w:val="none" w:sz="0" w:space="0" w:color="auto"/>
        <w:bottom w:val="none" w:sz="0" w:space="0" w:color="auto"/>
        <w:right w:val="none" w:sz="0" w:space="0" w:color="auto"/>
      </w:divBdr>
    </w:div>
    <w:div w:id="1885605671">
      <w:bodyDiv w:val="1"/>
      <w:marLeft w:val="0"/>
      <w:marRight w:val="0"/>
      <w:marTop w:val="0"/>
      <w:marBottom w:val="0"/>
      <w:divBdr>
        <w:top w:val="none" w:sz="0" w:space="0" w:color="auto"/>
        <w:left w:val="none" w:sz="0" w:space="0" w:color="auto"/>
        <w:bottom w:val="none" w:sz="0" w:space="0" w:color="auto"/>
        <w:right w:val="none" w:sz="0" w:space="0" w:color="auto"/>
      </w:divBdr>
    </w:div>
    <w:div w:id="1915511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Ahmet Demirelli</cp:lastModifiedBy>
  <cp:revision>96</cp:revision>
  <dcterms:created xsi:type="dcterms:W3CDTF">2013-12-23T23:15:00Z</dcterms:created>
  <dcterms:modified xsi:type="dcterms:W3CDTF">2024-11-29T08:02:00Z</dcterms:modified>
  <cp:category/>
</cp:coreProperties>
</file>